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HTML - Interface Apparitorat</w:t>
      </w:r>
    </w:p>
    <w:p>
      <w:r>
        <w:rPr>
          <w:rFonts w:ascii="Courier New" w:hAnsi="Courier New"/>
          <w:sz w:val="16"/>
        </w:rPr>
        <w:br/>
        <w:t>&lt;/head&gt;</w:t>
        <w:br/>
        <w:t>&lt;body&gt;</w:t>
        <w:br/>
        <w:t xml:space="preserve">  &lt;nav&gt;</w:t>
        <w:br/>
        <w:t xml:space="preserve">    &lt;h2&gt;Apparitorat&lt;/h2&gt;</w:t>
        <w:br/>
        <w:t xml:space="preserve">    &lt;ul id="menu"&gt;</w:t>
        <w:br/>
        <w:t xml:space="preserve">      &lt;li class="active" data-section="add-student"&gt;Ajouter un étudiant&lt;/li&gt;</w:t>
        <w:br/>
        <w:t xml:space="preserve">      &lt;li data-section="list-students"&gt;Liste des étudiants&lt;/li&gt;</w:t>
        <w:br/>
        <w:t xml:space="preserve">      &lt;li data-section="send-message"&gt;Envoyer un message&lt;/li&gt;</w:t>
        <w:br/>
        <w:t xml:space="preserve">    &lt;/ul&gt;</w:t>
        <w:br/>
        <w:t xml:space="preserve">  &lt;/nav&gt;</w:t>
        <w:br/>
        <w:br/>
        <w:t xml:space="preserve">  &lt;main&gt;</w:t>
        <w:br/>
        <w:t xml:space="preserve">    &lt;h1&gt;Tableau de bord - Apparitorat&lt;/h1&gt;</w:t>
        <w:br/>
        <w:br/>
        <w:t xml:space="preserve">    &lt;!-- Section Ajouter un étudiant --&gt;</w:t>
        <w:br/>
        <w:t xml:space="preserve">    &lt;section id="add-student" class="section-active"&gt;</w:t>
        <w:br/>
        <w:t xml:space="preserve">      &lt;h2&gt;Ajouter un étudiant&lt;/h2&gt;</w:t>
        <w:br/>
        <w:t xml:space="preserve">      &lt;form id="addStudentForm"&gt;</w:t>
        <w:br/>
        <w:t xml:space="preserve">        &lt;label for="studentName"&gt;Nom complet&lt;/label&gt;</w:t>
        <w:br/>
        <w:t xml:space="preserve">        &lt;input type="text" id="studentName" placeholder="Nom complet" required /&gt;</w:t>
        <w:br/>
        <w:br/>
        <w:t xml:space="preserve">        &lt;label for="studentEmail"&gt;Email&lt;/label&gt;</w:t>
        <w:br/>
        <w:t xml:space="preserve">        &lt;input type="email" id="studentEmail" placeholder="exemple@univ.com" required /&gt;</w:t>
        <w:br/>
        <w:br/>
        <w:t xml:space="preserve">        &lt;label for="studentFiliere"&gt;Filière&lt;/label&gt;</w:t>
        <w:br/>
        <w:t xml:space="preserve">        &lt;input type="text" id="studentFiliere" placeholder="Ex : Informatique" required /&gt;</w:t>
        <w:br/>
        <w:br/>
        <w:t xml:space="preserve">        &lt;button type="submit"&gt;Ajouter&lt;/button&gt;</w:t>
        <w:br/>
        <w:t xml:space="preserve">      &lt;/form&gt;</w:t>
        <w:br/>
        <w:t xml:space="preserve">    &lt;/section&gt;</w:t>
        <w:br/>
        <w:br/>
        <w:t xml:space="preserve">    &lt;!-- Section Liste des étudiants --&gt;</w:t>
        <w:br/>
        <w:t xml:space="preserve">    &lt;section id="list-students" style="display:none;"&gt;</w:t>
        <w:br/>
        <w:t xml:space="preserve">      &lt;h2&gt;Liste des étudiants&lt;/h2&gt;</w:t>
        <w:br/>
        <w:t xml:space="preserve">      &lt;table id="studentsTable"&gt;</w:t>
        <w:br/>
        <w:t xml:space="preserve">        &lt;thead&gt;</w:t>
        <w:br/>
        <w:t xml:space="preserve">          &lt;tr&gt;</w:t>
        <w:br/>
        <w:t xml:space="preserve">            &lt;th&gt;Nom complet&lt;/th&gt;</w:t>
        <w:br/>
        <w:t xml:space="preserve">            &lt;th&gt;Email&lt;/th&gt;</w:t>
        <w:br/>
        <w:t xml:space="preserve">            &lt;th&gt;Filière&lt;/th&gt;</w:t>
        <w:br/>
        <w:t xml:space="preserve">            &lt;th&gt;Éligible&lt;/th&gt;</w:t>
        <w:br/>
        <w:t xml:space="preserve">            &lt;th&gt;Actions&lt;/th&gt;</w:t>
        <w:br/>
        <w:t xml:space="preserve">          &lt;/tr&gt;</w:t>
        <w:br/>
        <w:t xml:space="preserve">        &lt;/thead&gt;</w:t>
        <w:br/>
        <w:t xml:space="preserve">        &lt;tbody&gt;</w:t>
        <w:br/>
        <w:t xml:space="preserve">          &lt;!-- Les étudiants seront ajoutés ici dynamiquement --&gt;</w:t>
        <w:br/>
        <w:t xml:space="preserve">        &lt;/tbody&gt;</w:t>
        <w:br/>
        <w:t xml:space="preserve">      &lt;/table&gt;</w:t>
        <w:br/>
        <w:t xml:space="preserve">    &lt;/section&gt;</w:t>
        <w:br/>
        <w:br/>
        <w:t xml:space="preserve">    &lt;!-- Section Envoyer un message --&gt;</w:t>
        <w:br/>
        <w:t xml:space="preserve">    &lt;section id="send-message" style="display:none;"&gt;</w:t>
        <w:br/>
        <w:t xml:space="preserve">      &lt;h2&gt;Envoyer un message à un étudiant&lt;/h2&gt;</w:t>
        <w:br/>
        <w:t xml:space="preserve">      &lt;label for="studentSelect"&gt;Sélectionner un étudiant&lt;/label&gt;</w:t>
        <w:br/>
        <w:t xml:space="preserve">      &lt;select id="studentSelect"&gt;</w:t>
        <w:br/>
        <w:t xml:space="preserve">        &lt;option value="" disabled selected&gt;Choisissez un étudiant&lt;/option&gt;</w:t>
        <w:br/>
        <w:t xml:space="preserve">      &lt;/select&gt;</w:t>
        <w:br/>
        <w:br/>
        <w:t xml:space="preserve">      &lt;div class="message-box"&gt;</w:t>
        <w:br/>
        <w:t xml:space="preserve">        &lt;label for="messageText"&gt;Message&lt;/label&gt;</w:t>
        <w:br/>
        <w:t xml:space="preserve">        &lt;textarea id="messageText" placeholder="Écrivez votre message ici..."&gt;&lt;/textarea&gt;</w:t>
        <w:br/>
        <w:t xml:space="preserve">      &lt;/div&gt;</w:t>
        <w:br/>
        <w:t xml:space="preserve">      &lt;button id="sendMessageBtn" disabled&gt;Envoyer&lt;/button&gt;</w:t>
        <w:br/>
        <w:t xml:space="preserve">    &lt;/section&gt;</w:t>
        <w:br/>
        <w:br/>
        <w:t xml:space="preserve">  &lt;/main&gt;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