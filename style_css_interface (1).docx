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CSS de l'Interface</w:t>
      </w:r>
    </w:p>
    <w:p>
      <w:r>
        <w:rPr>
          <w:rFonts w:ascii="Courier New" w:hAnsi="Courier New"/>
          <w:sz w:val="16"/>
        </w:rPr>
        <w:br/>
        <w:t>&lt;style&gt;</w:t>
        <w:br/>
        <w:t xml:space="preserve">    body {</w:t>
        <w:br/>
        <w:t xml:space="preserve">      display: flex;</w:t>
        <w:br/>
        <w:t xml:space="preserve">      font-family: Arial, sans-serif;</w:t>
        <w:br/>
        <w:t xml:space="preserve">      margin: 0;</w:t>
        <w:br/>
        <w:t xml:space="preserve">      background: #f0f2f5;</w:t>
        <w:br/>
        <w:t xml:space="preserve">      height: 100vh;</w:t>
        <w:br/>
        <w:t xml:space="preserve">    }</w:t>
        <w:br/>
        <w:t xml:space="preserve">    nav {</w:t>
        <w:br/>
        <w:t xml:space="preserve">      width: 250px;</w:t>
        <w:br/>
        <w:t xml:space="preserve">      background: #007bff;</w:t>
        <w:br/>
        <w:t xml:space="preserve">      color: white;</w:t>
        <w:br/>
        <w:t xml:space="preserve">      padding: 20px;</w:t>
        <w:br/>
        <w:t xml:space="preserve">      box-sizing: border-box;</w:t>
        <w:br/>
        <w:t xml:space="preserve">    }</w:t>
        <w:br/>
        <w:t xml:space="preserve">    nav h2 {</w:t>
        <w:br/>
        <w:t xml:space="preserve">      margin-top: 0;</w:t>
        <w:br/>
        <w:t xml:space="preserve">      margin-bottom: 30px;</w:t>
        <w:br/>
        <w:t xml:space="preserve">      font-weight: 700;</w:t>
        <w:br/>
        <w:t xml:space="preserve">      text-align: center;</w:t>
        <w:br/>
        <w:t xml:space="preserve">    }</w:t>
        <w:br/>
        <w:t xml:space="preserve">    nav ul {</w:t>
        <w:br/>
        <w:t xml:space="preserve">      list-style: none;</w:t>
        <w:br/>
        <w:t xml:space="preserve">      padding-left: 0;</w:t>
        <w:br/>
        <w:t xml:space="preserve">    }</w:t>
        <w:br/>
        <w:t xml:space="preserve">    nav ul li {</w:t>
        <w:br/>
        <w:t xml:space="preserve">      padding: 10px;</w:t>
        <w:br/>
        <w:t xml:space="preserve">      cursor: pointer;</w:t>
        <w:br/>
        <w:t xml:space="preserve">      border-radius: 4px;</w:t>
        <w:br/>
        <w:t xml:space="preserve">      margin-bottom: 10px;</w:t>
        <w:br/>
        <w:t xml:space="preserve">      transition: background 0.3s ease;</w:t>
        <w:br/>
        <w:t xml:space="preserve">    }</w:t>
        <w:br/>
        <w:t xml:space="preserve">    nav ul li:hover, nav ul li.active {</w:t>
        <w:br/>
        <w:t xml:space="preserve">      background: #0056b3;</w:t>
        <w:br/>
        <w:t xml:space="preserve">    }</w:t>
        <w:br/>
        <w:t xml:space="preserve">    main {</w:t>
        <w:br/>
        <w:t xml:space="preserve">      flex-grow: 1;</w:t>
        <w:br/>
        <w:t xml:space="preserve">      padding: 30px;</w:t>
        <w:br/>
        <w:t xml:space="preserve">      box-sizing: border-box;</w:t>
        <w:br/>
        <w:t xml:space="preserve">      overflow-y: auto;</w:t>
        <w:br/>
        <w:t xml:space="preserve">    }</w:t>
        <w:br/>
        <w:t xml:space="preserve">    h1 {</w:t>
        <w:br/>
        <w:t xml:space="preserve">      margin-top: 0;</w:t>
        <w:br/>
        <w:t xml:space="preserve">      color: #333;</w:t>
        <w:br/>
        <w:t xml:space="preserve">    }</w:t>
        <w:br/>
        <w:t xml:space="preserve">    section {</w:t>
        <w:br/>
        <w:t xml:space="preserve">      background: white;</w:t>
        <w:br/>
        <w:t xml:space="preserve">      padding: 20px;</w:t>
        <w:br/>
        <w:t xml:space="preserve">      border-radius: 8px;</w:t>
        <w:br/>
        <w:t xml:space="preserve">      box-shadow: 0 1px 6px rgba(0,0,0,0.1);</w:t>
        <w:br/>
        <w:t xml:space="preserve">      margin-bottom: 30px;</w:t>
        <w:br/>
        <w:t xml:space="preserve">    }</w:t>
        <w:br/>
        <w:t xml:space="preserve">    label {</w:t>
        <w:br/>
        <w:t xml:space="preserve">      display: block;</w:t>
        <w:br/>
        <w:t xml:space="preserve">      margin: 10px 0 5px 0;</w:t>
        <w:br/>
        <w:t xml:space="preserve">      font-weight: 600;</w:t>
        <w:br/>
        <w:t xml:space="preserve">    }</w:t>
        <w:br/>
        <w:t xml:space="preserve">    input, select, textarea {</w:t>
        <w:br/>
        <w:t xml:space="preserve">      width: 100%;</w:t>
        <w:br/>
        <w:t xml:space="preserve">      padding: 8px 10px;</w:t>
        <w:br/>
        <w:t xml:space="preserve">      border: 1px solid #ccc;</w:t>
        <w:br/>
        <w:t xml:space="preserve">      border-radius: 5px;</w:t>
        <w:br/>
        <w:t xml:space="preserve">      box-sizing: border-box;</w:t>
        <w:br/>
        <w:t xml:space="preserve">    }</w:t>
        <w:br/>
        <w:t xml:space="preserve">    button {</w:t>
        <w:br/>
        <w:t xml:space="preserve">      margin-top: 15px;</w:t>
        <w:br/>
        <w:t xml:space="preserve">      padding: 10px 15px;</w:t>
        <w:br/>
        <w:t xml:space="preserve">      border: none;</w:t>
        <w:br/>
        <w:t xml:space="preserve">      background: #007bff;</w:t>
        <w:br/>
        <w:t xml:space="preserve">      color: white;</w:t>
        <w:br/>
        <w:t xml:space="preserve">      font-weight: 600;</w:t>
        <w:br/>
        <w:t xml:space="preserve">      border-radius: 5px;</w:t>
        <w:br/>
        <w:t xml:space="preserve">      cursor: pointer;</w:t>
        <w:br/>
        <w:t xml:space="preserve">      transition: background 0.3s ease;</w:t>
        <w:br/>
        <w:t xml:space="preserve">    }</w:t>
        <w:br/>
        <w:t xml:space="preserve">    button:hover {</w:t>
        <w:br/>
        <w:t xml:space="preserve">      background: #0056b3;</w:t>
        <w:br/>
        <w:t xml:space="preserve">    }</w:t>
        <w:br/>
        <w:t xml:space="preserve">    table {</w:t>
        <w:br/>
        <w:t xml:space="preserve">      width: 100%;</w:t>
        <w:br/>
        <w:t xml:space="preserve">      border-collapse: collapse;</w:t>
        <w:br/>
        <w:t xml:space="preserve">      margin-top: 10px;</w:t>
        <w:br/>
        <w:t xml:space="preserve">    }</w:t>
        <w:br/>
        <w:t xml:space="preserve">    th, td {</w:t>
        <w:br/>
        <w:t xml:space="preserve">      padding: 12px 10px;</w:t>
        <w:br/>
        <w:t xml:space="preserve">      border-bottom: 1px solid #ddd;</w:t>
        <w:br/>
        <w:t xml:space="preserve">      text-align: left;</w:t>
        <w:br/>
        <w:t xml:space="preserve">    }</w:t>
        <w:br/>
        <w:t xml:space="preserve">    th {</w:t>
        <w:br/>
        <w:t xml:space="preserve">      background: #f8f8f8;</w:t>
        <w:br/>
        <w:t xml:space="preserve">    }</w:t>
        <w:br/>
        <w:t xml:space="preserve">    .btn-delete {</w:t>
        <w:br/>
        <w:t xml:space="preserve">      background: #dc3545;</w:t>
        <w:br/>
        <w:t xml:space="preserve">      padding: 6px 10px;</w:t>
        <w:br/>
        <w:t xml:space="preserve">      border-radius: 4px;</w:t>
        <w:br/>
        <w:t xml:space="preserve">      font-size: 0.9em;</w:t>
        <w:br/>
        <w:t xml:space="preserve">    }</w:t>
        <w:br/>
        <w:t xml:space="preserve">    .btn-delete:hover {</w:t>
        <w:br/>
        <w:t xml:space="preserve">      background: #b02a37;</w:t>
        <w:br/>
        <w:t xml:space="preserve">    }</w:t>
        <w:br/>
        <w:t xml:space="preserve">    .btn-eligible {</w:t>
        <w:br/>
        <w:t xml:space="preserve">      background: #28a745;</w:t>
        <w:br/>
        <w:t xml:space="preserve">      padding: 6px 10px;</w:t>
        <w:br/>
        <w:t xml:space="preserve">      border-radius: 4px;</w:t>
        <w:br/>
        <w:t xml:space="preserve">      font-size: 0.9em;</w:t>
        <w:br/>
        <w:t xml:space="preserve">      color: white;</w:t>
        <w:br/>
        <w:t xml:space="preserve">      cursor: pointer;</w:t>
        <w:br/>
        <w:t xml:space="preserve">    }</w:t>
        <w:br/>
        <w:t xml:space="preserve">    .btn-eligible.eligible {</w:t>
        <w:br/>
        <w:t xml:space="preserve">      background: gray;</w:t>
        <w:br/>
        <w:t xml:space="preserve">      cursor: default;</w:t>
        <w:br/>
        <w:t xml:space="preserve">      opacity: 0.7;</w:t>
        <w:br/>
        <w:t xml:space="preserve">    }</w:t>
        <w:br/>
        <w:t xml:space="preserve">    .message-box {</w:t>
        <w:br/>
        <w:t xml:space="preserve">      margin-top: 15px;</w:t>
        <w:br/>
        <w:t xml:space="preserve">    }</w:t>
        <w:br/>
        <w:t xml:space="preserve">    .message-box textarea {</w:t>
        <w:br/>
        <w:t xml:space="preserve">      height: 80px;</w:t>
        <w:br/>
        <w:t xml:space="preserve">    }</w:t>
        <w:br/>
        <w:t>&lt;/style&gt;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